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ForgeGrid Test Cases</w:t>
      </w:r>
    </w:p>
    <w:p>
      <w:pPr>
        <w:pStyle w:val="Heading2"/>
      </w:pPr>
      <w:r>
        <w:t>Application Overview</w:t>
      </w:r>
    </w:p>
    <w:p>
      <w:r>
        <w:t>ForgeGrid is a task management application for coding challenges with authentication, onboarding, and dashboard features.</w:t>
      </w:r>
    </w:p>
    <w:p/>
    <w:p>
      <w:pPr>
        <w:pStyle w:val="Heading2"/>
      </w:pPr>
      <w:r>
        <w:t>Test Cases for Welcome UI</w:t>
      </w:r>
    </w:p>
    <w:p/>
    <w:p>
      <w:pPr>
        <w:pStyle w:val="Heading2"/>
      </w:pPr>
      <w:r>
        <w:t>Test Cases for Authentication UI</w:t>
      </w:r>
    </w:p>
    <w:p/>
    <w:p>
      <w:pPr>
        <w:pStyle w:val="Heading2"/>
      </w:pPr>
      <w:r>
        <w:t>Test Cases for Login Functionality</w:t>
      </w:r>
    </w:p>
    <w:p/>
    <w:p>
      <w:pPr>
        <w:pStyle w:val="Heading2"/>
      </w:pPr>
      <w:r>
        <w:t>Test Cases for Signup Functionality</w:t>
      </w:r>
    </w:p>
    <w:p/>
    <w:p>
      <w:pPr>
        <w:pStyle w:val="Heading2"/>
      </w:pPr>
      <w:r>
        <w:t>Test Cases for Password Reset</w:t>
      </w:r>
    </w:p>
    <w:p/>
    <w:p>
      <w:pPr>
        <w:pStyle w:val="Heading2"/>
      </w:pPr>
      <w:r>
        <w:t>Test Cases for Onboarding Flow</w:t>
      </w:r>
    </w:p>
    <w:p/>
    <w:p>
      <w:pPr>
        <w:pStyle w:val="Heading2"/>
      </w:pPr>
      <w:r>
        <w:t>Test Cases for Loading Screen</w:t>
      </w:r>
    </w:p>
    <w:p/>
    <w:p>
      <w:pPr>
        <w:pStyle w:val="Heading2"/>
      </w:pPr>
      <w:r>
        <w:t>Test Cases for Dashboard Functionality</w:t>
      </w:r>
    </w:p>
    <w:p/>
    <w:p>
      <w:pPr>
        <w:pStyle w:val="Heading2"/>
      </w:pPr>
      <w:r>
        <w:t>Test Cases for Database Connection</w:t>
      </w:r>
    </w:p>
    <w:p/>
    <w:p>
      <w:pPr>
        <w:pStyle w:val="Heading2"/>
      </w:pPr>
      <w:r>
        <w:t>Test Cases for UI/UX Elements</w:t>
      </w:r>
    </w:p>
    <w:p/>
    <w:p>
      <w:pPr>
        <w:pStyle w:val="Heading2"/>
      </w:pPr>
      <w:r>
        <w:t>Test Cases for Edge Cases and Error Handling</w:t>
      </w:r>
    </w:p>
    <w:p/>
    <w:p>
      <w:pPr>
        <w:pStyle w:val="Heading2"/>
      </w:pPr>
      <w:r>
        <w:t>Test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Display Welcome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Launch ForgeGrid application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Welcome screen displays with logo, title "ForgeGrid", tagline, and "Start"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Verify Welcome Screen Elements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Check all UI elements on welcome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Logo, title, tagline, and Start button are visible and properly styled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Login from Welcome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application&lt;br&gt;2. Click "Start"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Application navigates to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Welcome Screen Responsiveness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Resize the window&lt;br&gt;2. Check UI elements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elements remain properly aligned and visible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Display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Navigate from Welcome screen or directly to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screen displays with email/username field, password field, Remember Me checkbox, and login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Display Signup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"New User? Sign Up"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screen displays with username, email, and password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Switch from Login to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Login screen&lt;br&gt;2. Click "New User? Sign Up"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Signup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Switch from Signup to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Signup screen&lt;br&gt;2. Click "Already have an account? Login"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back to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TC09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Back Button Visibility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Navigate to Login/Signup screens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Back button is visible in header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Back Button Navigation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Login/Signup screen&lt;br&gt;2. Click back arrow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back to Welcome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Logo Display on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ForgeGrid logo displays at the top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Logo Display on Signup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Signup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ForgeGrid logo and branding are visible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Successful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valid username/email&lt;br&gt;2. Enter valid password&lt;br&gt;3.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User is authenticated and navigates to onboarding prompt or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Invalid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non-existent username&lt;br&gt;2. Enter any password&lt;br&gt;3.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displays: "Invalid username or password."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Invalid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valid username&lt;br&gt;2. Enter incorrect password&lt;br&gt;3.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displays: "Invalid username or password."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Empty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Leave username field empty&lt;br&gt;2. Enter password&lt;br&gt;3.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"Please fill in all fields."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Empty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username&lt;br&gt;2. Leave password field empty&lt;br&gt;3.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"Please fill in all fields."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Empty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Leave both fields empty&lt;br&gt;2. Click "Login"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"Please fill in all fields."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TC19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Button Loading State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credentials&lt;br&gt;2. Click "Login"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Button text changes to "Authenticating..." and button is disabled during authentication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Username Placeholder Behavior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on username field&lt;br&gt;2. Start typing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Placeholder clears and input is accepted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Password Placeholder Behavior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on password field&lt;br&gt;2. Start typing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Placeholder clears and password is hidden (bullets)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Password Visibility Toggle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password&lt;br&gt;2. Click "Show"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Password characters are visible&lt;br&gt;Button changes to "Hide"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Hide Password after Toggle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With password visible&lt;br&gt;2. Click "Hide"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Password is hidden with bullets&lt;br&gt;Button changes to "Show"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Remember 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credentials&lt;br&gt;2. Check "Remember Me"&lt;br&gt;3. Click "Login"&lt;br&gt;4. Logout&lt;br&gt;5. Restart app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Credentials are auto-filled in login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without Remember 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credentials&lt;br&gt;2. Uncheck "Remember Me"&lt;br&gt;3. Click "Login"&lt;br&gt;4. Logout&lt;br&gt;5. Restart app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Credentials are NOT auto-filled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Keyboard Navigation Login Form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Press Tab key repeatedly on login form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Focus moves through fields in order: username → password → login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Enter Key Submission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credentials&lt;br&gt;2. Press Enter key while in password field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is submitted without clicking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Successful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unique username&lt;br&gt;2. Enter email&lt;br&gt;3.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Account created successfully&lt;br&gt;Success message displays&lt;br&gt;Navigates to 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TC29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Duplicate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existing username&lt;br&gt;2. Enter email&lt;br&gt;3.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"Username already exists. Please choose a different email."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Duplicate Email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username&lt;br&gt;2. Enter existing email&lt;br&gt;3.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"Username already exists. Please choose a different email."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Empty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Leave username empty&lt;br&gt;2. Enter email&lt;br&gt;3.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lists missing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Empty Email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username&lt;br&gt;2. Leave email empty&lt;br&gt;3.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lists missing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Empty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username&lt;br&gt;2. Enter email&lt;br&gt;3. Leave password empty&lt;br&gt;4.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lists missing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with All Empty Fields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Leave all fields empty&lt;br&gt;2.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"Please fill in all fields: Username, Email, Password."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Username Equals Email Validation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"test" as username&lt;br&gt;2. Enter "test" as email&lt;br&gt;3. Enter password&lt;br&gt;4.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"Username and Email cannot be the same."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Button Loading State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valid data&lt;br&gt;2. Click "Sign Up"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Button text changes to "Creating Account..." and button is disabled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Field Placeholder Behavior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on each field&lt;br&gt;2. Start typing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Placeholders clear and input is accepted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Keyboard Navigation Signup Form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Press Tab key repeatedly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Focus moves through: username → email → password → signup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TC39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Enter Key Submission in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Fill all fields&lt;br&gt;2. Press Enter in password field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is submitted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Reset Signup Fields after Success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Complete successful signup&lt;br&gt;2. Navigate to Signup again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fields reset to placeholder state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Access Password Reset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Login screen&lt;br&gt;2. Click "Forgot Password?" link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Dialog opens asking for username/email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Reset Password with Valid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"Forgot Password?"&lt;br&gt;2. Enter valid username&lt;br&gt;3. Enter new password (min 6 chars)&lt;br&gt;4. Confirm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Password is reset&lt;br&gt;Success message displays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Reset Password with Invalid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"Forgot Password?"&lt;br&gt;2. Enter non-existent username&lt;br&gt;3. Click OK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"Username not found."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Reset Password with Short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"Forgot Password?"&lt;br&gt;2. Enter valid username&lt;br&gt;3. Enter password &lt; 6 characters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message: "Password must be at least 6 characters long."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Cancel Password Reset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password reset dialog&lt;br&gt;2. Click Cancel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Dialog closes without resetting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Reset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Reset password&lt;br&gt;2. Login with new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successful with new password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Onboarding Prompt for New User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Login as new user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"Do onboarding now?" prompt is displayed with Yes/Skip options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Skip Onboarding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onboarding prompt&lt;br&gt;2. Click "Skip for now"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Dashboard&lt;br&gt;Onboarding marked as skipped in DB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TC49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Start Onboarding - New User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onboarding prompt&lt;br&gt;2. Click "Yes, start onboarding"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Question 1: "What is your primary goal?"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Question 1 Options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Reach Question 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4 goal options are displayed: Learn fundamentals, Interview prep, Competitive programming, Build projects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Select Goal in Question 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Question 1&lt;br&gt;2. Select any option&lt;br&gt;3. Click "Continue"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Question 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Continue Button Disabled Initially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Question 1&lt;br&gt;2. Don't select anything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Continue button is disabled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Back Navigation from Question 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Reach Question 2&lt;br&gt;2. Click "Back"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Return to Question 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Question 2 Options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Reach Question 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4 language options displayed: Java, Python, C, JavaScript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Select Language in Question 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Question 2&lt;br&gt;2. Select any option&lt;br&gt;3. Click "Continue"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Question 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Question 3 Options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Reach Question 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4 skill level options displayed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Select Skill Level and Complete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Question 3&lt;br&gt;2. Select any option&lt;br&gt;3. Click "Continue"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completion screen with "Continue to Dashboard"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Complete Onboarding Journey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Answer all 3 questions&lt;br&gt;2. Click "Continue to Dashboard" on completion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Onboarding data saved to DB&lt;br&gt;Navigate to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TC59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Welcome Back for Returning User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Login as user who completed onboarding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Welcome back message displays with "Continue to Dashboard"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Return to Dashboard from Welcome Back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welcome back screen&lt;br&gt;2. Click "Continue to Dashboard"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Dashboard with previous onboarding data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Loading Screen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Trigger loading (e.g., after login)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Loading screen displays with "ForgeGrid", tagline, and "Loading..." status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Loading Screen Branding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loading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Logo, brand name, and tagline are properly displayed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Loading Screen Auto-Navigation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After login&lt;br&gt;2. Wait for processing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Loading screen transitions to next screen automatically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Dashboard Initial Load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Complete login/onboarding&lt;br&gt;2. Reach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Dashboard displays with sidebar navigation and center content area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Sidebar Navigation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Sidebar shows: Home, Tasks, Assigned Tasks, Completed Tasks, Missed Tasks, Goated Tasks, Profile, Settings, Help, Motivation, Achievements, Progress Tracker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Home View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Click "Home" in sidebar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Center area shows home/dashboard view with stats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Tasks View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Click "Tasks" in sidebar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Center area shows tasks list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Profile View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Click "Profile" in sidebar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Center area shows user profile information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TC69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Navigate to Settings View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Click "Settings" in sidebar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Center area shows settings options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User Info Card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Dashboard sidebar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User info card displays at bottom of sidebar with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Level Display on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Dashboard top panel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Current level is displayed correctly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XP Progress Bar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Dashboard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XP progress bar displays current XP and max XP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Logout Functionality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Click logout (if available)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User is logged out and returns to Welcome/Login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Dashboard Responsive Layout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Resize Dashboard window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UI elements remain properly aligned and functional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Window Close Confirmation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On Dashboard&lt;br&gt;2. Attempt to close window (X button)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Confirmation dialog appears: "Are you sure you want to exit ForgeGrid?"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Confirm Exit Dialog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Close dialog appears&lt;br&gt;2. Click "Yes"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Application closes completely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Cancel Exit Dialog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Close dialog appears&lt;br&gt;2. Click "No"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Dialog closes and application remains open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Database Connection Success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Launch application with valid DB credentials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Application connects to database successfully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TC79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Database Connection Failure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Disconnect database or use invalid credentials&lt;br&gt;2. Launch application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displays: "Unable to connect to database" or similar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with Disconnected Database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Disconnect database&lt;br&gt;2. Attempt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displays or application handles gracefully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Data Persistence After Restart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Complete some actions&lt;br&gt;2. Close application&lt;br&gt;3. Restart application&lt;br&gt;4.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previous data (tasks, level, XP) is preserved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Window Icon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any window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ForgeGrid logo displays in window title bar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Application Title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View any screen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Title bar displays "ForgeGrid" correctly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Theme Colors Consistency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Navigate through all screens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Pink brand color (Theme.BRAND_PINK) is consistently used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Button Hover Effects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Hover over any button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Visual feedback on hover (if implemented)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Field Focus Indicators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on any input field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Field receives visual focus indicator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Trigger any error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Error message displays in dialog or inline, is clear and user-friendly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Success Message Display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Complete successful operation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Success message displays appropriately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TC89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Dialog Modal Behavior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any dialog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Dialog blocks interaction with background until dismissed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Case ID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Scenario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Test Steps / Inputs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Expected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Actual Result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Status (Pass/Fail)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-------------------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Special Characters in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 with special characters (e.g., user@123)&lt;br&gt;2. Attempt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Signup is validated appropriately or error message for invalid characters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Very Long Username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username &gt; 50 characters&lt;br&gt;2. Attempt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Validation error or truncated appropriately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SQL Injection Attempt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SQL code in username field (e.g., 'OR'1'='1)&lt;br&gt;2. Attempt login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Login fails safely without SQL injection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XSS Attack Attempt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Enter JavaScript in username field&lt;br&gt;2. Attempt signup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Script is sanitized and not executed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Rapid Button Clicks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Click "Login" button multiple times rapidly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Only one login attempt is processed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Window Resize to Minimum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Resize window to minimum size&lt;br&gt;2. Check UI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All elements remain visible and functional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Large Window Size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Maximize window&lt;br&gt;2. Check UI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Layout adjusts properly to large screen size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TC97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Concurrent Login Attempts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1. Open multiple instances&lt;br&gt;2. Login simultaneously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  <w:t>Application handles concurrent requests properly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>
      <w:r>
        <w:rPr>
          <w:b/>
        </w:rPr>
        <w:t>Coverage Areas:</w:t>
      </w:r>
    </w:p>
    <w:p>
      <w:r>
        <w:t>- Welcome UI (4 test cases)</w:t>
      </w:r>
    </w:p>
    <w:p>
      <w:r>
        <w:t>- Authentication UI (8 test cases)</w:t>
      </w:r>
    </w:p>
    <w:p>
      <w:r>
        <w:t>- Login Functionality (15 test cases)</w:t>
      </w:r>
    </w:p>
    <w:p>
      <w:r>
        <w:t>- Signup Functionality (13 test cases)</w:t>
      </w:r>
    </w:p>
    <w:p>
      <w:r>
        <w:t>- Password Reset (6 test cases)</w:t>
      </w:r>
    </w:p>
    <w:p>
      <w:r>
        <w:t>- Onboarding Flow (14 test cases)</w:t>
      </w:r>
    </w:p>
    <w:p>
      <w:r>
        <w:t>- Loading Screen (3 test cases)</w:t>
      </w:r>
    </w:p>
    <w:p>
      <w:r>
        <w:t>- Dashboard Functionality (14 test cases)</w:t>
      </w:r>
    </w:p>
    <w:p>
      <w:r>
        <w:t>- Database Connection (4 test cases)</w:t>
      </w:r>
    </w:p>
    <w:p>
      <w:r>
        <w:t>- UI/UX Elements (8 test cases)</w:t>
      </w:r>
    </w:p>
    <w:p>
      <w:r>
        <w:t>- Edge Cases and Error Handling (8 test cases)</w:t>
      </w:r>
    </w:p>
    <w:p>
      <w:r>
        <w:rPr>
          <w:b/>
        </w:rPr>
        <w:t>Notes:</w:t>
      </w:r>
    </w:p>
    <w:p>
      <w:r>
        <w:t>- All test cases should be executed with valid database connection</w:t>
      </w:r>
    </w:p>
    <w:p>
      <w:r>
        <w:t>- Test cases can be automated or executed manually</w:t>
      </w:r>
    </w:p>
    <w:p>
      <w:r>
        <w:t>- Actual Results and Status columns should be filled during execution</w:t>
      </w:r>
    </w:p>
    <w:p>
      <w:r>
        <w:t>- Test cases are designed for both positive and negative testing scenarios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